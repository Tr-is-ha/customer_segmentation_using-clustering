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D28DE" w14:textId="77777777" w:rsidR="00D84C2C" w:rsidRDefault="00000000">
      <w:pPr>
        <w:pStyle w:val="Title"/>
      </w:pPr>
      <w:r>
        <w:t>Customer Segmentation using K-Means Clustering</w:t>
      </w:r>
    </w:p>
    <w:p w14:paraId="0DA860FB" w14:textId="77777777" w:rsidR="00D84C2C" w:rsidRDefault="00000000">
      <w:pPr>
        <w:pStyle w:val="Heading1"/>
      </w:pPr>
      <w:r>
        <w:t>Introduction / Problem Statement</w:t>
      </w:r>
    </w:p>
    <w:p w14:paraId="0F9D4591" w14:textId="77777777" w:rsidR="00D84C2C" w:rsidRDefault="00000000">
      <w:r>
        <w:t>Customer segmentation is the process of dividing customers into groups based on similar characteristics. This helps companies design targeted marketing strategies, improve customer satisfaction, and increase revenue.</w:t>
      </w:r>
      <w:r>
        <w:br/>
      </w:r>
      <w:r>
        <w:br/>
        <w:t>Objective: To use K-Means clustering to identify different customer groups based on demographic and behavioral data.</w:t>
      </w:r>
    </w:p>
    <w:p w14:paraId="1F8290FD" w14:textId="77777777" w:rsidR="00D84C2C" w:rsidRDefault="00000000">
      <w:pPr>
        <w:pStyle w:val="Heading1"/>
      </w:pPr>
      <w:r>
        <w:t>Dataset Description</w:t>
      </w:r>
    </w:p>
    <w:p w14:paraId="6F00EE0F" w14:textId="43398A43" w:rsidR="00D84C2C" w:rsidRDefault="00000000">
      <w:r>
        <w:t>- Dataset: Mall Customers Dataset</w:t>
      </w:r>
      <w:r>
        <w:br/>
        <w:t>- Rows: 200, Columns: 5</w:t>
      </w:r>
      <w:r>
        <w:br/>
        <w:t>- Features:</w:t>
      </w:r>
      <w:r>
        <w:br/>
        <w:t xml:space="preserve"> </w:t>
      </w:r>
      <w:r w:rsidR="00EE5C06">
        <w:t xml:space="preserve">         </w:t>
      </w:r>
      <w:r>
        <w:t xml:space="preserve"> - </w:t>
      </w:r>
      <w:proofErr w:type="spellStart"/>
      <w:r>
        <w:t>CustomerID</w:t>
      </w:r>
      <w:proofErr w:type="spellEnd"/>
      <w:r>
        <w:t xml:space="preserve"> – Unique ID</w:t>
      </w:r>
      <w:r>
        <w:br/>
        <w:t xml:space="preserve">  </w:t>
      </w:r>
      <w:r w:rsidR="00EE5C06">
        <w:t xml:space="preserve">          </w:t>
      </w:r>
      <w:r>
        <w:t>- Gender – Male/Female</w:t>
      </w:r>
      <w:r>
        <w:br/>
        <w:t xml:space="preserve">  </w:t>
      </w:r>
      <w:r w:rsidR="00EE5C06">
        <w:t xml:space="preserve">         </w:t>
      </w:r>
      <w:r>
        <w:t>- Age – Customer’s age</w:t>
      </w:r>
      <w:r>
        <w:br/>
        <w:t xml:space="preserve">  </w:t>
      </w:r>
      <w:r w:rsidR="00EE5C06">
        <w:t xml:space="preserve">          </w:t>
      </w:r>
      <w:r>
        <w:t>- Annual Income (k$) – Income level</w:t>
      </w:r>
      <w:r>
        <w:br/>
        <w:t xml:space="preserve">  </w:t>
      </w:r>
      <w:r w:rsidR="00EE5C06">
        <w:t xml:space="preserve">          </w:t>
      </w:r>
      <w:r>
        <w:t>- Spending Score (1–100) – Shopping behavior</w:t>
      </w:r>
    </w:p>
    <w:p w14:paraId="42E20F44" w14:textId="77777777" w:rsidR="00F7736C" w:rsidRDefault="00000000">
      <w:pPr>
        <w:pStyle w:val="Heading1"/>
      </w:pPr>
      <w:r>
        <w:t>Exploratory Data Analysis (EDA)</w:t>
      </w:r>
    </w:p>
    <w:p w14:paraId="73938F58" w14:textId="77777777" w:rsidR="00F7736C" w:rsidRPr="00F7736C" w:rsidRDefault="00F7736C" w:rsidP="00F7736C">
      <w:pPr>
        <w:rPr>
          <w:lang w:val="en-IN"/>
        </w:rPr>
      </w:pPr>
      <w:r w:rsidRPr="00F7736C">
        <w:rPr>
          <w:lang w:val="en-IN"/>
        </w:rPr>
        <w:t>The EDA phase focused on understanding customer demographics and spending trends.</w:t>
      </w:r>
    </w:p>
    <w:p w14:paraId="7EEF2B1C" w14:textId="77777777" w:rsidR="00F7736C" w:rsidRPr="00F7736C" w:rsidRDefault="00F7736C" w:rsidP="00F7736C">
      <w:pPr>
        <w:numPr>
          <w:ilvl w:val="0"/>
          <w:numId w:val="11"/>
        </w:numPr>
        <w:rPr>
          <w:lang w:val="en-IN"/>
        </w:rPr>
      </w:pPr>
      <w:r w:rsidRPr="00F7736C">
        <w:rPr>
          <w:b/>
          <w:bCs/>
          <w:lang w:val="en-IN"/>
        </w:rPr>
        <w:t>Age Distribution:</w:t>
      </w:r>
      <w:r w:rsidRPr="00F7736C">
        <w:rPr>
          <w:lang w:val="en-IN"/>
        </w:rPr>
        <w:t xml:space="preserve"> Customers range from young adults (~20s) to older groups (~60s), with the majority in the </w:t>
      </w:r>
      <w:r w:rsidRPr="00F7736C">
        <w:rPr>
          <w:b/>
          <w:bCs/>
          <w:lang w:val="en-IN"/>
        </w:rPr>
        <w:t>30–45 age range</w:t>
      </w:r>
      <w:r w:rsidRPr="00F7736C">
        <w:rPr>
          <w:lang w:val="en-IN"/>
        </w:rPr>
        <w:t>.</w:t>
      </w:r>
    </w:p>
    <w:p w14:paraId="3855D306" w14:textId="77777777" w:rsidR="00F7736C" w:rsidRPr="00F7736C" w:rsidRDefault="00F7736C" w:rsidP="00F7736C">
      <w:pPr>
        <w:numPr>
          <w:ilvl w:val="0"/>
          <w:numId w:val="11"/>
        </w:numPr>
        <w:rPr>
          <w:lang w:val="en-IN"/>
        </w:rPr>
      </w:pPr>
      <w:r w:rsidRPr="00F7736C">
        <w:rPr>
          <w:b/>
          <w:bCs/>
          <w:lang w:val="en-IN"/>
        </w:rPr>
        <w:t>Annual Income:</w:t>
      </w:r>
      <w:r w:rsidRPr="00F7736C">
        <w:rPr>
          <w:lang w:val="en-IN"/>
        </w:rPr>
        <w:t xml:space="preserve"> Spans from ~15k to ~140k, with most customers concentrated between </w:t>
      </w:r>
      <w:r w:rsidRPr="00F7736C">
        <w:rPr>
          <w:b/>
          <w:bCs/>
          <w:lang w:val="en-IN"/>
        </w:rPr>
        <w:t>40k and 80k</w:t>
      </w:r>
      <w:r w:rsidRPr="00F7736C">
        <w:rPr>
          <w:lang w:val="en-IN"/>
        </w:rPr>
        <w:t>.</w:t>
      </w:r>
    </w:p>
    <w:p w14:paraId="4F8D5EC7" w14:textId="77777777" w:rsidR="00F7736C" w:rsidRPr="00F7736C" w:rsidRDefault="00F7736C" w:rsidP="00F7736C">
      <w:pPr>
        <w:numPr>
          <w:ilvl w:val="0"/>
          <w:numId w:val="11"/>
        </w:numPr>
        <w:rPr>
          <w:lang w:val="en-IN"/>
        </w:rPr>
      </w:pPr>
      <w:r w:rsidRPr="00F7736C">
        <w:rPr>
          <w:b/>
          <w:bCs/>
          <w:lang w:val="en-IN"/>
        </w:rPr>
        <w:t>Spending Score:</w:t>
      </w:r>
      <w:r w:rsidRPr="00F7736C">
        <w:rPr>
          <w:lang w:val="en-IN"/>
        </w:rPr>
        <w:t xml:space="preserve"> Shows wide variation; some customers with high incomes spend little, while some with lower incomes spend heavily.</w:t>
      </w:r>
    </w:p>
    <w:p w14:paraId="7D79CAB6" w14:textId="77777777" w:rsidR="00F7736C" w:rsidRPr="00F7736C" w:rsidRDefault="00F7736C" w:rsidP="00F7736C">
      <w:pPr>
        <w:rPr>
          <w:lang w:val="en-IN"/>
        </w:rPr>
      </w:pPr>
      <w:r w:rsidRPr="00F7736C">
        <w:rPr>
          <w:lang w:val="en-IN"/>
        </w:rPr>
        <w:t>Key Observations:</w:t>
      </w:r>
    </w:p>
    <w:p w14:paraId="4462A0D4" w14:textId="77777777" w:rsidR="00F7736C" w:rsidRPr="00F7736C" w:rsidRDefault="00F7736C" w:rsidP="00F7736C">
      <w:pPr>
        <w:numPr>
          <w:ilvl w:val="0"/>
          <w:numId w:val="12"/>
        </w:numPr>
        <w:rPr>
          <w:lang w:val="en-IN"/>
        </w:rPr>
      </w:pPr>
      <w:r w:rsidRPr="00F7736C">
        <w:rPr>
          <w:lang w:val="en-IN"/>
        </w:rPr>
        <w:t>Younger customers tend to have higher spending scores.</w:t>
      </w:r>
    </w:p>
    <w:p w14:paraId="16C0B079" w14:textId="77777777" w:rsidR="00F7736C" w:rsidRPr="00F7736C" w:rsidRDefault="00F7736C" w:rsidP="00F7736C">
      <w:pPr>
        <w:numPr>
          <w:ilvl w:val="0"/>
          <w:numId w:val="12"/>
        </w:numPr>
        <w:rPr>
          <w:lang w:val="en-IN"/>
        </w:rPr>
      </w:pPr>
      <w:r w:rsidRPr="00F7736C">
        <w:rPr>
          <w:lang w:val="en-IN"/>
        </w:rPr>
        <w:t>Higher income does not always mean higher spending.</w:t>
      </w:r>
    </w:p>
    <w:p w14:paraId="793EC20F" w14:textId="77777777" w:rsidR="00F7736C" w:rsidRPr="00F7736C" w:rsidRDefault="00F7736C" w:rsidP="00F7736C">
      <w:pPr>
        <w:numPr>
          <w:ilvl w:val="0"/>
          <w:numId w:val="12"/>
        </w:numPr>
        <w:rPr>
          <w:lang w:val="en-IN"/>
        </w:rPr>
      </w:pPr>
      <w:r w:rsidRPr="00F7736C">
        <w:rPr>
          <w:lang w:val="en-IN"/>
        </w:rPr>
        <w:lastRenderedPageBreak/>
        <w:t>Distinct groups of cautious vs. luxury vs. value-focused spenders were visible in scatter plots.</w:t>
      </w:r>
    </w:p>
    <w:p w14:paraId="7930C7BF" w14:textId="77777777" w:rsidR="00F7736C" w:rsidRPr="00F7736C" w:rsidRDefault="00F7736C" w:rsidP="00F7736C"/>
    <w:p w14:paraId="24F1E83B" w14:textId="00BF385E" w:rsidR="00D84C2C" w:rsidRDefault="00000000">
      <w:pPr>
        <w:pStyle w:val="Heading1"/>
      </w:pPr>
      <w:r>
        <w:t>Methodology</w:t>
      </w:r>
    </w:p>
    <w:p w14:paraId="6F66EDBB" w14:textId="77777777" w:rsidR="00D84C2C" w:rsidRDefault="00000000">
      <w:r>
        <w:t>- Preprocessing: Data cleaning, scaling (</w:t>
      </w:r>
      <w:proofErr w:type="spellStart"/>
      <w:r>
        <w:t>StandardScaler</w:t>
      </w:r>
      <w:proofErr w:type="spellEnd"/>
      <w:r>
        <w:t>)</w:t>
      </w:r>
      <w:r>
        <w:br/>
        <w:t>- Clustering Algorithm: K-Means clustering</w:t>
      </w:r>
      <w:r>
        <w:br/>
        <w:t>- Optimal Cluster Selection: Elbow Method &amp; Silhouette Score</w:t>
      </w:r>
    </w:p>
    <w:p w14:paraId="5ABB1804" w14:textId="77777777" w:rsidR="00D84C2C" w:rsidRDefault="00000000">
      <w:pPr>
        <w:pStyle w:val="Heading1"/>
      </w:pPr>
      <w:r>
        <w:t>Results</w:t>
      </w:r>
    </w:p>
    <w:p w14:paraId="5AB53575" w14:textId="77777777" w:rsidR="0065290D" w:rsidRDefault="00000000">
      <w:r>
        <w:t>Key outputs:</w:t>
      </w:r>
      <w:r>
        <w:br/>
        <w:t>- Elbow Method plot → Chosen K = 4</w:t>
      </w:r>
      <w:r>
        <w:br/>
        <w:t>- PCA scatter plot of clusters</w:t>
      </w:r>
      <w:r>
        <w:br/>
        <w:t>- Cluster profile table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1228"/>
        <w:gridCol w:w="1310"/>
        <w:gridCol w:w="1495"/>
        <w:gridCol w:w="3620"/>
      </w:tblGrid>
      <w:tr w:rsidR="00EE5C06" w:rsidRPr="00EE5C06" w14:paraId="2632E2FA" w14:textId="77777777" w:rsidTr="00EE5C06">
        <w:tc>
          <w:tcPr>
            <w:tcW w:w="0" w:type="auto"/>
            <w:hideMark/>
          </w:tcPr>
          <w:p w14:paraId="28D85377" w14:textId="77777777" w:rsidR="00EE5C06" w:rsidRPr="00EE5C06" w:rsidRDefault="00EE5C06" w:rsidP="00EE5C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Cluster</w:t>
            </w:r>
          </w:p>
        </w:tc>
        <w:tc>
          <w:tcPr>
            <w:tcW w:w="0" w:type="auto"/>
            <w:hideMark/>
          </w:tcPr>
          <w:p w14:paraId="0E06C896" w14:textId="77777777" w:rsidR="00EE5C06" w:rsidRPr="00EE5C06" w:rsidRDefault="00EE5C06" w:rsidP="00EE5C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Age (</w:t>
            </w:r>
            <w:proofErr w:type="spellStart"/>
            <w:r w:rsidRPr="00EE5C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Avg</w:t>
            </w:r>
            <w:proofErr w:type="spellEnd"/>
            <w:r w:rsidRPr="00EE5C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hideMark/>
          </w:tcPr>
          <w:p w14:paraId="3549D97E" w14:textId="77777777" w:rsidR="00EE5C06" w:rsidRPr="00EE5C06" w:rsidRDefault="00EE5C06" w:rsidP="00EE5C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Annual Income (</w:t>
            </w:r>
            <w:proofErr w:type="spellStart"/>
            <w:r w:rsidRPr="00EE5C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Avg</w:t>
            </w:r>
            <w:proofErr w:type="spellEnd"/>
            <w:r w:rsidRPr="00EE5C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hideMark/>
          </w:tcPr>
          <w:p w14:paraId="6D2976AF" w14:textId="77777777" w:rsidR="00EE5C06" w:rsidRPr="00EE5C06" w:rsidRDefault="00EE5C06" w:rsidP="00EE5C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Spending Score (</w:t>
            </w:r>
            <w:proofErr w:type="spellStart"/>
            <w:r w:rsidRPr="00EE5C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Avg</w:t>
            </w:r>
            <w:proofErr w:type="spellEnd"/>
            <w:r w:rsidRPr="00EE5C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hideMark/>
          </w:tcPr>
          <w:p w14:paraId="6ABB1574" w14:textId="77777777" w:rsidR="00EE5C06" w:rsidRPr="00EE5C06" w:rsidRDefault="00EE5C06" w:rsidP="00EE5C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Interpretation</w:t>
            </w:r>
          </w:p>
        </w:tc>
      </w:tr>
      <w:tr w:rsidR="00EE5C06" w:rsidRPr="00EE5C06" w14:paraId="03399945" w14:textId="77777777" w:rsidTr="00EE5C06">
        <w:tc>
          <w:tcPr>
            <w:tcW w:w="0" w:type="auto"/>
            <w:hideMark/>
          </w:tcPr>
          <w:p w14:paraId="093A5083" w14:textId="77777777" w:rsidR="00EE5C06" w:rsidRPr="00EE5C06" w:rsidRDefault="00EE5C06" w:rsidP="00EE5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0" w:type="auto"/>
            <w:hideMark/>
          </w:tcPr>
          <w:p w14:paraId="1D2F7434" w14:textId="77777777" w:rsidR="00EE5C06" w:rsidRPr="00EE5C06" w:rsidRDefault="00EE5C06" w:rsidP="00EE5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~44 (middle-aged)</w:t>
            </w:r>
          </w:p>
        </w:tc>
        <w:tc>
          <w:tcPr>
            <w:tcW w:w="0" w:type="auto"/>
            <w:hideMark/>
          </w:tcPr>
          <w:p w14:paraId="4089B4B9" w14:textId="77777777" w:rsidR="00EE5C06" w:rsidRPr="00EE5C06" w:rsidRDefault="00EE5C06" w:rsidP="00EE5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~48k (middle-income)</w:t>
            </w:r>
          </w:p>
        </w:tc>
        <w:tc>
          <w:tcPr>
            <w:tcW w:w="0" w:type="auto"/>
            <w:hideMark/>
          </w:tcPr>
          <w:p w14:paraId="7DE70222" w14:textId="77777777" w:rsidR="00EE5C06" w:rsidRPr="00EE5C06" w:rsidRDefault="00EE5C06" w:rsidP="00EE5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~43 (moderate)</w:t>
            </w:r>
          </w:p>
        </w:tc>
        <w:tc>
          <w:tcPr>
            <w:tcW w:w="0" w:type="auto"/>
            <w:hideMark/>
          </w:tcPr>
          <w:p w14:paraId="2249C5E5" w14:textId="77777777" w:rsidR="00EE5C06" w:rsidRPr="00EE5C06" w:rsidRDefault="00EE5C06" w:rsidP="00EE5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Mainstream / Mid-Market — largest group, average spenders. Focus on loyalty, mid-range bundles, seasonal offers.</w:t>
            </w:r>
          </w:p>
        </w:tc>
      </w:tr>
      <w:tr w:rsidR="00EE5C06" w:rsidRPr="00EE5C06" w14:paraId="544CCB9B" w14:textId="77777777" w:rsidTr="00EE5C06">
        <w:tc>
          <w:tcPr>
            <w:tcW w:w="0" w:type="auto"/>
            <w:hideMark/>
          </w:tcPr>
          <w:p w14:paraId="53B98C96" w14:textId="77777777" w:rsidR="00EE5C06" w:rsidRPr="00EE5C06" w:rsidRDefault="00EE5C06" w:rsidP="00EE5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hideMark/>
          </w:tcPr>
          <w:p w14:paraId="105329E5" w14:textId="77777777" w:rsidR="00EE5C06" w:rsidRPr="00EE5C06" w:rsidRDefault="00EE5C06" w:rsidP="00EE5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~33 (young)</w:t>
            </w:r>
          </w:p>
        </w:tc>
        <w:tc>
          <w:tcPr>
            <w:tcW w:w="0" w:type="auto"/>
            <w:hideMark/>
          </w:tcPr>
          <w:p w14:paraId="617AE0AD" w14:textId="77777777" w:rsidR="00EE5C06" w:rsidRPr="00EE5C06" w:rsidRDefault="00EE5C06" w:rsidP="00EE5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~87k (very high)</w:t>
            </w:r>
          </w:p>
        </w:tc>
        <w:tc>
          <w:tcPr>
            <w:tcW w:w="0" w:type="auto"/>
            <w:hideMark/>
          </w:tcPr>
          <w:p w14:paraId="420A2650" w14:textId="77777777" w:rsidR="00EE5C06" w:rsidRPr="00EE5C06" w:rsidRDefault="00EE5C06" w:rsidP="00EE5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~82 (very high)</w:t>
            </w:r>
          </w:p>
        </w:tc>
        <w:tc>
          <w:tcPr>
            <w:tcW w:w="0" w:type="auto"/>
            <w:hideMark/>
          </w:tcPr>
          <w:p w14:paraId="1A6CA042" w14:textId="77777777" w:rsidR="00EE5C06" w:rsidRPr="00EE5C06" w:rsidRDefault="00EE5C06" w:rsidP="00EE5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High-Value / Luxury Shoppers — young, affluent, spend heavily. Target with exclusivity, VIP service, premium upsell.</w:t>
            </w:r>
          </w:p>
        </w:tc>
      </w:tr>
      <w:tr w:rsidR="00EE5C06" w:rsidRPr="00EE5C06" w14:paraId="50711C1F" w14:textId="77777777" w:rsidTr="00EE5C06">
        <w:tc>
          <w:tcPr>
            <w:tcW w:w="0" w:type="auto"/>
            <w:hideMark/>
          </w:tcPr>
          <w:p w14:paraId="212BEC07" w14:textId="77777777" w:rsidR="00EE5C06" w:rsidRPr="00EE5C06" w:rsidRDefault="00EE5C06" w:rsidP="00EE5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hideMark/>
          </w:tcPr>
          <w:p w14:paraId="2D0A7F8B" w14:textId="77777777" w:rsidR="00EE5C06" w:rsidRPr="00EE5C06" w:rsidRDefault="00EE5C06" w:rsidP="00EE5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~25 (very young)</w:t>
            </w:r>
          </w:p>
        </w:tc>
        <w:tc>
          <w:tcPr>
            <w:tcW w:w="0" w:type="auto"/>
            <w:hideMark/>
          </w:tcPr>
          <w:p w14:paraId="06CBB76A" w14:textId="77777777" w:rsidR="00EE5C06" w:rsidRPr="00EE5C06" w:rsidRDefault="00EE5C06" w:rsidP="00EE5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~26k (low)</w:t>
            </w:r>
          </w:p>
        </w:tc>
        <w:tc>
          <w:tcPr>
            <w:tcW w:w="0" w:type="auto"/>
            <w:hideMark/>
          </w:tcPr>
          <w:p w14:paraId="50480EA9" w14:textId="77777777" w:rsidR="00EE5C06" w:rsidRPr="00EE5C06" w:rsidRDefault="00EE5C06" w:rsidP="00EE5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~79 (high)</w:t>
            </w:r>
          </w:p>
        </w:tc>
        <w:tc>
          <w:tcPr>
            <w:tcW w:w="0" w:type="auto"/>
            <w:hideMark/>
          </w:tcPr>
          <w:p w14:paraId="7767493A" w14:textId="77777777" w:rsidR="00EE5C06" w:rsidRPr="00EE5C06" w:rsidRDefault="00EE5C06" w:rsidP="00EE5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Young Value Seekers — low income but high spending. Use promotions, social-first campaigns, gamified rewards.</w:t>
            </w:r>
          </w:p>
        </w:tc>
      </w:tr>
      <w:tr w:rsidR="00EE5C06" w:rsidRPr="00EE5C06" w14:paraId="42DAC4FD" w14:textId="77777777" w:rsidTr="00EE5C06">
        <w:tc>
          <w:tcPr>
            <w:tcW w:w="0" w:type="auto"/>
            <w:hideMark/>
          </w:tcPr>
          <w:p w14:paraId="1E50BA63" w14:textId="77777777" w:rsidR="00EE5C06" w:rsidRPr="00EE5C06" w:rsidRDefault="00EE5C06" w:rsidP="00EE5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hideMark/>
          </w:tcPr>
          <w:p w14:paraId="1A0B3BBD" w14:textId="77777777" w:rsidR="00EE5C06" w:rsidRPr="00EE5C06" w:rsidRDefault="00EE5C06" w:rsidP="00EE5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~40 (middle-aged)</w:t>
            </w:r>
          </w:p>
        </w:tc>
        <w:tc>
          <w:tcPr>
            <w:tcW w:w="0" w:type="auto"/>
            <w:hideMark/>
          </w:tcPr>
          <w:p w14:paraId="3BFF77FC" w14:textId="77777777" w:rsidR="00EE5C06" w:rsidRPr="00EE5C06" w:rsidRDefault="00EE5C06" w:rsidP="00EE5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~87k (high)</w:t>
            </w:r>
          </w:p>
        </w:tc>
        <w:tc>
          <w:tcPr>
            <w:tcW w:w="0" w:type="auto"/>
            <w:hideMark/>
          </w:tcPr>
          <w:p w14:paraId="52AACC79" w14:textId="77777777" w:rsidR="00EE5C06" w:rsidRPr="00EE5C06" w:rsidRDefault="00EE5C06" w:rsidP="00EE5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~19 (very low)</w:t>
            </w:r>
          </w:p>
        </w:tc>
        <w:tc>
          <w:tcPr>
            <w:tcW w:w="0" w:type="auto"/>
            <w:hideMark/>
          </w:tcPr>
          <w:p w14:paraId="7D731432" w14:textId="77777777" w:rsidR="00EE5C06" w:rsidRPr="00EE5C06" w:rsidRDefault="00EE5C06" w:rsidP="00EE5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E5C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Cautious Affluents — wealthy but reluctant to spend. Overcome barriers with guarantees, education, risk-free trials.</w:t>
            </w:r>
          </w:p>
        </w:tc>
      </w:tr>
    </w:tbl>
    <w:p w14:paraId="56953FAC" w14:textId="0B704714" w:rsidR="00D84C2C" w:rsidRDefault="00D84C2C"/>
    <w:p w14:paraId="3E9D2DBE" w14:textId="68684A96" w:rsidR="00F7736C" w:rsidRDefault="006B7BAE">
      <w:r>
        <w:rPr>
          <w:noProof/>
        </w:rPr>
        <w:lastRenderedPageBreak/>
        <w:drawing>
          <wp:inline distT="0" distB="0" distL="0" distR="0" wp14:anchorId="04025595" wp14:editId="031DAE0B">
            <wp:extent cx="5486400" cy="4718050"/>
            <wp:effectExtent l="0" t="0" r="0" b="6350"/>
            <wp:docPr id="163262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26293" name="Picture 16326262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7CB4" w14:textId="77777777" w:rsidR="007F1DE2" w:rsidRPr="007F5863" w:rsidRDefault="007F1DE2" w:rsidP="007F1DE2">
      <w:pPr>
        <w:rPr>
          <w:b/>
          <w:bCs/>
          <w:sz w:val="40"/>
          <w:szCs w:val="40"/>
          <w:u w:val="single"/>
          <w:lang w:val="en-IN"/>
        </w:rPr>
      </w:pPr>
      <w:r w:rsidRPr="007F5863">
        <w:rPr>
          <w:b/>
          <w:bCs/>
          <w:sz w:val="40"/>
          <w:szCs w:val="40"/>
          <w:u w:val="single"/>
          <w:lang w:val="en-IN"/>
        </w:rPr>
        <w:t>Segment-wise Marketing Recommendations</w:t>
      </w:r>
    </w:p>
    <w:p w14:paraId="0D17F929" w14:textId="77777777" w:rsidR="007F1DE2" w:rsidRPr="007F5863" w:rsidRDefault="007F1DE2" w:rsidP="007F1DE2">
      <w:pPr>
        <w:rPr>
          <w:b/>
          <w:bCs/>
          <w:u w:val="single"/>
          <w:lang w:val="en-IN"/>
        </w:rPr>
      </w:pPr>
      <w:r w:rsidRPr="007F5863">
        <w:rPr>
          <w:b/>
          <w:bCs/>
          <w:u w:val="single"/>
          <w:lang w:val="en-IN"/>
        </w:rPr>
        <w:t>Cluster 0 — Mainstream / Mid-Market</w:t>
      </w:r>
    </w:p>
    <w:p w14:paraId="6BBE3F5B" w14:textId="77777777" w:rsidR="007F1DE2" w:rsidRPr="007F5863" w:rsidRDefault="007F1DE2" w:rsidP="007F1DE2">
      <w:pPr>
        <w:rPr>
          <w:lang w:val="en-IN"/>
        </w:rPr>
      </w:pPr>
      <w:r w:rsidRPr="007F5863">
        <w:rPr>
          <w:b/>
          <w:bCs/>
          <w:lang w:val="en-IN"/>
        </w:rPr>
        <w:t>Profile:</w:t>
      </w:r>
    </w:p>
    <w:p w14:paraId="7C917F5D" w14:textId="77777777" w:rsidR="007F1DE2" w:rsidRPr="007F5863" w:rsidRDefault="007F1DE2" w:rsidP="007F1DE2">
      <w:pPr>
        <w:numPr>
          <w:ilvl w:val="0"/>
          <w:numId w:val="13"/>
        </w:numPr>
        <w:rPr>
          <w:lang w:val="en-IN"/>
        </w:rPr>
      </w:pPr>
      <w:r w:rsidRPr="007F5863">
        <w:rPr>
          <w:lang w:val="en-IN"/>
        </w:rPr>
        <w:t>Largest group (101 customers).</w:t>
      </w:r>
    </w:p>
    <w:p w14:paraId="74D015FB" w14:textId="77777777" w:rsidR="007F1DE2" w:rsidRPr="007F5863" w:rsidRDefault="007F1DE2" w:rsidP="007F1DE2">
      <w:pPr>
        <w:numPr>
          <w:ilvl w:val="0"/>
          <w:numId w:val="13"/>
        </w:numPr>
        <w:rPr>
          <w:lang w:val="en-IN"/>
        </w:rPr>
      </w:pPr>
      <w:r w:rsidRPr="007F5863">
        <w:rPr>
          <w:lang w:val="en-IN"/>
        </w:rPr>
        <w:t>Age: ~44 years, middle-aged.</w:t>
      </w:r>
    </w:p>
    <w:p w14:paraId="6DE8407B" w14:textId="77777777" w:rsidR="007F1DE2" w:rsidRPr="007F5863" w:rsidRDefault="007F1DE2" w:rsidP="007F1DE2">
      <w:pPr>
        <w:numPr>
          <w:ilvl w:val="0"/>
          <w:numId w:val="13"/>
        </w:numPr>
        <w:rPr>
          <w:lang w:val="en-IN"/>
        </w:rPr>
      </w:pPr>
      <w:r w:rsidRPr="007F5863">
        <w:rPr>
          <w:lang w:val="en-IN"/>
        </w:rPr>
        <w:t>Income: ~48k (middle-income).</w:t>
      </w:r>
    </w:p>
    <w:p w14:paraId="01FEAA18" w14:textId="77777777" w:rsidR="007F1DE2" w:rsidRPr="007F5863" w:rsidRDefault="007F1DE2" w:rsidP="007F1DE2">
      <w:pPr>
        <w:numPr>
          <w:ilvl w:val="0"/>
          <w:numId w:val="13"/>
        </w:numPr>
        <w:rPr>
          <w:lang w:val="en-IN"/>
        </w:rPr>
      </w:pPr>
      <w:r w:rsidRPr="007F5863">
        <w:rPr>
          <w:lang w:val="en-IN"/>
        </w:rPr>
        <w:t>Spending: Moderate (~43).</w:t>
      </w:r>
    </w:p>
    <w:p w14:paraId="21D0147E" w14:textId="77777777" w:rsidR="007F1DE2" w:rsidRPr="007F5863" w:rsidRDefault="007F1DE2" w:rsidP="007F1DE2">
      <w:pPr>
        <w:rPr>
          <w:lang w:val="en-IN"/>
        </w:rPr>
      </w:pPr>
      <w:r w:rsidRPr="007F5863">
        <w:rPr>
          <w:b/>
          <w:bCs/>
          <w:lang w:val="en-IN"/>
        </w:rPr>
        <w:t>Detailed Recommendations:</w:t>
      </w:r>
    </w:p>
    <w:p w14:paraId="46AEDAFA" w14:textId="77777777" w:rsidR="007F1DE2" w:rsidRPr="007F5863" w:rsidRDefault="007F1DE2" w:rsidP="007F1DE2">
      <w:pPr>
        <w:numPr>
          <w:ilvl w:val="0"/>
          <w:numId w:val="14"/>
        </w:numPr>
        <w:rPr>
          <w:lang w:val="en-IN"/>
        </w:rPr>
      </w:pPr>
      <w:r w:rsidRPr="007F5863">
        <w:rPr>
          <w:b/>
          <w:bCs/>
          <w:lang w:val="en-IN"/>
        </w:rPr>
        <w:t>Product Strategy:</w:t>
      </w:r>
      <w:r w:rsidRPr="007F5863">
        <w:rPr>
          <w:lang w:val="en-IN"/>
        </w:rPr>
        <w:t xml:space="preserve"> Offer </w:t>
      </w:r>
      <w:r w:rsidRPr="007F5863">
        <w:rPr>
          <w:b/>
          <w:bCs/>
          <w:lang w:val="en-IN"/>
        </w:rPr>
        <w:t>value-for-money bundles</w:t>
      </w:r>
      <w:r w:rsidRPr="007F5863">
        <w:rPr>
          <w:lang w:val="en-IN"/>
        </w:rPr>
        <w:t xml:space="preserve"> (e.g., family packs, subscription boxes).</w:t>
      </w:r>
    </w:p>
    <w:p w14:paraId="3D1371F3" w14:textId="77777777" w:rsidR="007F1DE2" w:rsidRPr="007F5863" w:rsidRDefault="007F1DE2" w:rsidP="007F1DE2">
      <w:pPr>
        <w:numPr>
          <w:ilvl w:val="0"/>
          <w:numId w:val="14"/>
        </w:numPr>
        <w:rPr>
          <w:lang w:val="en-IN"/>
        </w:rPr>
      </w:pPr>
      <w:r w:rsidRPr="007F5863">
        <w:rPr>
          <w:b/>
          <w:bCs/>
          <w:lang w:val="en-IN"/>
        </w:rPr>
        <w:t>Pricing Strategy:</w:t>
      </w:r>
      <w:r w:rsidRPr="007F5863">
        <w:rPr>
          <w:lang w:val="en-IN"/>
        </w:rPr>
        <w:t xml:space="preserve"> Introduce </w:t>
      </w:r>
      <w:r w:rsidRPr="007F5863">
        <w:rPr>
          <w:b/>
          <w:bCs/>
          <w:lang w:val="en-IN"/>
        </w:rPr>
        <w:t>tiered pricing</w:t>
      </w:r>
      <w:r w:rsidRPr="007F5863">
        <w:rPr>
          <w:lang w:val="en-IN"/>
        </w:rPr>
        <w:t xml:space="preserve"> — mid-range SKUs + premium upsell.</w:t>
      </w:r>
    </w:p>
    <w:p w14:paraId="2E075BE8" w14:textId="77777777" w:rsidR="007F1DE2" w:rsidRPr="007F5863" w:rsidRDefault="007F1DE2" w:rsidP="007F1DE2">
      <w:pPr>
        <w:numPr>
          <w:ilvl w:val="0"/>
          <w:numId w:val="14"/>
        </w:numPr>
        <w:rPr>
          <w:lang w:val="en-IN"/>
        </w:rPr>
      </w:pPr>
      <w:r w:rsidRPr="007F5863">
        <w:rPr>
          <w:b/>
          <w:bCs/>
          <w:lang w:val="en-IN"/>
        </w:rPr>
        <w:lastRenderedPageBreak/>
        <w:t>Engagement:</w:t>
      </w:r>
      <w:r w:rsidRPr="007F5863">
        <w:rPr>
          <w:lang w:val="en-IN"/>
        </w:rPr>
        <w:t xml:space="preserve"> Launch </w:t>
      </w:r>
      <w:r w:rsidRPr="007F5863">
        <w:rPr>
          <w:b/>
          <w:bCs/>
          <w:lang w:val="en-IN"/>
        </w:rPr>
        <w:t>seasonal promotions</w:t>
      </w:r>
      <w:r w:rsidRPr="007F5863">
        <w:rPr>
          <w:lang w:val="en-IN"/>
        </w:rPr>
        <w:t xml:space="preserve"> (festive offers, back-to-school campaigns).</w:t>
      </w:r>
    </w:p>
    <w:p w14:paraId="6B5DAAF2" w14:textId="77777777" w:rsidR="007F1DE2" w:rsidRPr="007F5863" w:rsidRDefault="007F1DE2" w:rsidP="007F1DE2">
      <w:pPr>
        <w:numPr>
          <w:ilvl w:val="0"/>
          <w:numId w:val="14"/>
        </w:numPr>
        <w:rPr>
          <w:lang w:val="en-IN"/>
        </w:rPr>
      </w:pPr>
      <w:r w:rsidRPr="007F5863">
        <w:rPr>
          <w:b/>
          <w:bCs/>
          <w:lang w:val="en-IN"/>
        </w:rPr>
        <w:t>Loyalty Programs:</w:t>
      </w:r>
      <w:r w:rsidRPr="007F5863">
        <w:rPr>
          <w:lang w:val="en-IN"/>
        </w:rPr>
        <w:t xml:space="preserve"> Introduce a </w:t>
      </w:r>
      <w:r w:rsidRPr="007F5863">
        <w:rPr>
          <w:b/>
          <w:bCs/>
          <w:lang w:val="en-IN"/>
        </w:rPr>
        <w:t>points-based system</w:t>
      </w:r>
      <w:r w:rsidRPr="007F5863">
        <w:rPr>
          <w:lang w:val="en-IN"/>
        </w:rPr>
        <w:t xml:space="preserve"> with birthday rewards.</w:t>
      </w:r>
    </w:p>
    <w:p w14:paraId="0373F3B0" w14:textId="77777777" w:rsidR="007F1DE2" w:rsidRPr="007F5863" w:rsidRDefault="007F1DE2" w:rsidP="007F1DE2">
      <w:pPr>
        <w:numPr>
          <w:ilvl w:val="0"/>
          <w:numId w:val="14"/>
        </w:numPr>
        <w:rPr>
          <w:lang w:val="en-IN"/>
        </w:rPr>
      </w:pPr>
      <w:r w:rsidRPr="007F5863">
        <w:rPr>
          <w:b/>
          <w:bCs/>
          <w:lang w:val="en-IN"/>
        </w:rPr>
        <w:t>Channel Strategy:</w:t>
      </w:r>
      <w:r w:rsidRPr="007F5863">
        <w:rPr>
          <w:lang w:val="en-IN"/>
        </w:rPr>
        <w:t xml:space="preserve"> Email + WhatsApp updates; in-app personalized offers.</w:t>
      </w:r>
    </w:p>
    <w:p w14:paraId="12585E76" w14:textId="77777777" w:rsidR="007F1DE2" w:rsidRPr="007F5863" w:rsidRDefault="007F1DE2" w:rsidP="007F1DE2">
      <w:pPr>
        <w:numPr>
          <w:ilvl w:val="0"/>
          <w:numId w:val="14"/>
        </w:numPr>
        <w:rPr>
          <w:lang w:val="en-IN"/>
        </w:rPr>
      </w:pPr>
      <w:r w:rsidRPr="007F5863">
        <w:rPr>
          <w:b/>
          <w:bCs/>
          <w:lang w:val="en-IN"/>
        </w:rPr>
        <w:t>Retention Focus:</w:t>
      </w:r>
      <w:r w:rsidRPr="007F5863">
        <w:rPr>
          <w:lang w:val="en-IN"/>
        </w:rPr>
        <w:t xml:space="preserve"> Offer post-purchase service (extended warranty, loyalty vouchers).</w:t>
      </w:r>
    </w:p>
    <w:p w14:paraId="632C9F32" w14:textId="77777777" w:rsidR="007F1DE2" w:rsidRPr="007F5863" w:rsidRDefault="007F1DE2" w:rsidP="007F1DE2">
      <w:pPr>
        <w:rPr>
          <w:lang w:val="en-IN"/>
        </w:rPr>
      </w:pPr>
      <w:r>
        <w:rPr>
          <w:lang w:val="en-IN"/>
        </w:rPr>
        <w:pict w14:anchorId="307A0FE5">
          <v:rect id="_x0000_i1025" style="width:0;height:1.5pt" o:hralign="center" o:hrstd="t" o:hr="t" fillcolor="#a0a0a0" stroked="f"/>
        </w:pict>
      </w:r>
    </w:p>
    <w:p w14:paraId="41E42232" w14:textId="77777777" w:rsidR="007F1DE2" w:rsidRPr="007F5863" w:rsidRDefault="007F1DE2" w:rsidP="007F1DE2">
      <w:pPr>
        <w:rPr>
          <w:b/>
          <w:bCs/>
          <w:u w:val="single"/>
          <w:lang w:val="en-IN"/>
        </w:rPr>
      </w:pPr>
      <w:r w:rsidRPr="007F5863">
        <w:rPr>
          <w:b/>
          <w:bCs/>
          <w:u w:val="single"/>
          <w:lang w:val="en-IN"/>
        </w:rPr>
        <w:t>Cluster 1 — High-Value / Luxury Shoppers</w:t>
      </w:r>
    </w:p>
    <w:p w14:paraId="6800BA9E" w14:textId="77777777" w:rsidR="007F1DE2" w:rsidRPr="007F5863" w:rsidRDefault="007F1DE2" w:rsidP="007F1DE2">
      <w:pPr>
        <w:rPr>
          <w:lang w:val="en-IN"/>
        </w:rPr>
      </w:pPr>
      <w:r w:rsidRPr="007F5863">
        <w:rPr>
          <w:b/>
          <w:bCs/>
          <w:lang w:val="en-IN"/>
        </w:rPr>
        <w:t>Profile:</w:t>
      </w:r>
    </w:p>
    <w:p w14:paraId="7F043329" w14:textId="77777777" w:rsidR="007F1DE2" w:rsidRPr="007F5863" w:rsidRDefault="007F1DE2" w:rsidP="007F1DE2">
      <w:pPr>
        <w:numPr>
          <w:ilvl w:val="0"/>
          <w:numId w:val="15"/>
        </w:numPr>
        <w:rPr>
          <w:lang w:val="en-IN"/>
        </w:rPr>
      </w:pPr>
      <w:r w:rsidRPr="007F5863">
        <w:rPr>
          <w:lang w:val="en-IN"/>
        </w:rPr>
        <w:t>39 customers.</w:t>
      </w:r>
    </w:p>
    <w:p w14:paraId="5F2B9E15" w14:textId="77777777" w:rsidR="007F1DE2" w:rsidRPr="007F5863" w:rsidRDefault="007F1DE2" w:rsidP="007F1DE2">
      <w:pPr>
        <w:numPr>
          <w:ilvl w:val="0"/>
          <w:numId w:val="15"/>
        </w:numPr>
        <w:rPr>
          <w:lang w:val="en-IN"/>
        </w:rPr>
      </w:pPr>
      <w:r w:rsidRPr="007F5863">
        <w:rPr>
          <w:lang w:val="en-IN"/>
        </w:rPr>
        <w:t>Younger (</w:t>
      </w:r>
      <w:proofErr w:type="spellStart"/>
      <w:r w:rsidRPr="007F5863">
        <w:rPr>
          <w:lang w:val="en-IN"/>
        </w:rPr>
        <w:t>avg</w:t>
      </w:r>
      <w:proofErr w:type="spellEnd"/>
      <w:r w:rsidRPr="007F5863">
        <w:rPr>
          <w:lang w:val="en-IN"/>
        </w:rPr>
        <w:t xml:space="preserve"> 33).</w:t>
      </w:r>
    </w:p>
    <w:p w14:paraId="275C84F1" w14:textId="77777777" w:rsidR="007F1DE2" w:rsidRPr="007F5863" w:rsidRDefault="007F1DE2" w:rsidP="007F1DE2">
      <w:pPr>
        <w:numPr>
          <w:ilvl w:val="0"/>
          <w:numId w:val="15"/>
        </w:numPr>
        <w:rPr>
          <w:lang w:val="en-IN"/>
        </w:rPr>
      </w:pPr>
      <w:r w:rsidRPr="007F5863">
        <w:rPr>
          <w:lang w:val="en-IN"/>
        </w:rPr>
        <w:t>Very high income (~87k).</w:t>
      </w:r>
    </w:p>
    <w:p w14:paraId="2364C7F3" w14:textId="77777777" w:rsidR="007F1DE2" w:rsidRPr="007F5863" w:rsidRDefault="007F1DE2" w:rsidP="007F1DE2">
      <w:pPr>
        <w:numPr>
          <w:ilvl w:val="0"/>
          <w:numId w:val="15"/>
        </w:numPr>
        <w:rPr>
          <w:lang w:val="en-IN"/>
        </w:rPr>
      </w:pPr>
      <w:r w:rsidRPr="007F5863">
        <w:rPr>
          <w:lang w:val="en-IN"/>
        </w:rPr>
        <w:t xml:space="preserve">High </w:t>
      </w:r>
      <w:proofErr w:type="gramStart"/>
      <w:r w:rsidRPr="007F5863">
        <w:rPr>
          <w:lang w:val="en-IN"/>
        </w:rPr>
        <w:t>spend</w:t>
      </w:r>
      <w:proofErr w:type="gramEnd"/>
      <w:r w:rsidRPr="007F5863">
        <w:rPr>
          <w:lang w:val="en-IN"/>
        </w:rPr>
        <w:t xml:space="preserve"> score (~82).</w:t>
      </w:r>
    </w:p>
    <w:p w14:paraId="6C578A2B" w14:textId="77777777" w:rsidR="007F1DE2" w:rsidRPr="007F5863" w:rsidRDefault="007F1DE2" w:rsidP="007F1DE2">
      <w:pPr>
        <w:rPr>
          <w:lang w:val="en-IN"/>
        </w:rPr>
      </w:pPr>
      <w:r w:rsidRPr="007F5863">
        <w:rPr>
          <w:b/>
          <w:bCs/>
          <w:lang w:val="en-IN"/>
        </w:rPr>
        <w:t>Detailed Recommendations:</w:t>
      </w:r>
    </w:p>
    <w:p w14:paraId="755C8C1A" w14:textId="77777777" w:rsidR="007F1DE2" w:rsidRPr="007F5863" w:rsidRDefault="007F1DE2" w:rsidP="007F1DE2">
      <w:pPr>
        <w:numPr>
          <w:ilvl w:val="0"/>
          <w:numId w:val="16"/>
        </w:numPr>
        <w:rPr>
          <w:lang w:val="en-IN"/>
        </w:rPr>
      </w:pPr>
      <w:r w:rsidRPr="007F5863">
        <w:rPr>
          <w:b/>
          <w:bCs/>
          <w:lang w:val="en-IN"/>
        </w:rPr>
        <w:t>Product Strategy:</w:t>
      </w:r>
      <w:r w:rsidRPr="007F5863">
        <w:rPr>
          <w:lang w:val="en-IN"/>
        </w:rPr>
        <w:t xml:space="preserve"> Push </w:t>
      </w:r>
      <w:r w:rsidRPr="007F5863">
        <w:rPr>
          <w:b/>
          <w:bCs/>
          <w:lang w:val="en-IN"/>
        </w:rPr>
        <w:t>exclusive / limited edition products</w:t>
      </w:r>
      <w:r w:rsidRPr="007F5863">
        <w:rPr>
          <w:lang w:val="en-IN"/>
        </w:rPr>
        <w:t>.</w:t>
      </w:r>
    </w:p>
    <w:p w14:paraId="7A77C4A4" w14:textId="77777777" w:rsidR="007F1DE2" w:rsidRPr="007F5863" w:rsidRDefault="007F1DE2" w:rsidP="007F1DE2">
      <w:pPr>
        <w:numPr>
          <w:ilvl w:val="0"/>
          <w:numId w:val="16"/>
        </w:numPr>
        <w:rPr>
          <w:lang w:val="en-IN"/>
        </w:rPr>
      </w:pPr>
      <w:r w:rsidRPr="007F5863">
        <w:rPr>
          <w:b/>
          <w:bCs/>
          <w:lang w:val="en-IN"/>
        </w:rPr>
        <w:t>Pricing Strategy:</w:t>
      </w:r>
      <w:r w:rsidRPr="007F5863">
        <w:rPr>
          <w:lang w:val="en-IN"/>
        </w:rPr>
        <w:t xml:space="preserve"> Premium positioning, not discounts — highlight exclusivity.</w:t>
      </w:r>
    </w:p>
    <w:p w14:paraId="5FBFC9E0" w14:textId="77777777" w:rsidR="007F1DE2" w:rsidRPr="007F5863" w:rsidRDefault="007F1DE2" w:rsidP="007F1DE2">
      <w:pPr>
        <w:numPr>
          <w:ilvl w:val="0"/>
          <w:numId w:val="16"/>
        </w:numPr>
        <w:rPr>
          <w:lang w:val="en-IN"/>
        </w:rPr>
      </w:pPr>
      <w:r w:rsidRPr="007F5863">
        <w:rPr>
          <w:b/>
          <w:bCs/>
          <w:lang w:val="en-IN"/>
        </w:rPr>
        <w:t>Engagement:</w:t>
      </w:r>
      <w:r w:rsidRPr="007F5863">
        <w:rPr>
          <w:lang w:val="en-IN"/>
        </w:rPr>
        <w:t xml:space="preserve"> Launch a </w:t>
      </w:r>
      <w:r w:rsidRPr="007F5863">
        <w:rPr>
          <w:b/>
          <w:bCs/>
          <w:lang w:val="en-IN"/>
        </w:rPr>
        <w:t>VIP club</w:t>
      </w:r>
      <w:r w:rsidRPr="007F5863">
        <w:rPr>
          <w:lang w:val="en-IN"/>
        </w:rPr>
        <w:t xml:space="preserve"> (priority access, early launches, concierge service).</w:t>
      </w:r>
    </w:p>
    <w:p w14:paraId="5BB091C8" w14:textId="77777777" w:rsidR="007F1DE2" w:rsidRPr="007F5863" w:rsidRDefault="007F1DE2" w:rsidP="007F1DE2">
      <w:pPr>
        <w:numPr>
          <w:ilvl w:val="0"/>
          <w:numId w:val="16"/>
        </w:numPr>
        <w:rPr>
          <w:lang w:val="en-IN"/>
        </w:rPr>
      </w:pPr>
      <w:r w:rsidRPr="007F5863">
        <w:rPr>
          <w:b/>
          <w:bCs/>
          <w:lang w:val="en-IN"/>
        </w:rPr>
        <w:t>Personalization:</w:t>
      </w:r>
      <w:r w:rsidRPr="007F5863">
        <w:rPr>
          <w:lang w:val="en-IN"/>
        </w:rPr>
        <w:t xml:space="preserve"> Use </w:t>
      </w:r>
      <w:r w:rsidRPr="007F5863">
        <w:rPr>
          <w:b/>
          <w:bCs/>
          <w:lang w:val="en-IN"/>
        </w:rPr>
        <w:t>AI recommendations</w:t>
      </w:r>
      <w:r w:rsidRPr="007F5863">
        <w:rPr>
          <w:lang w:val="en-IN"/>
        </w:rPr>
        <w:t xml:space="preserve"> (past high-ticket purchases).</w:t>
      </w:r>
    </w:p>
    <w:p w14:paraId="1FD585B7" w14:textId="77777777" w:rsidR="007F1DE2" w:rsidRPr="007F5863" w:rsidRDefault="007F1DE2" w:rsidP="007F1DE2">
      <w:pPr>
        <w:numPr>
          <w:ilvl w:val="0"/>
          <w:numId w:val="16"/>
        </w:numPr>
        <w:rPr>
          <w:lang w:val="en-IN"/>
        </w:rPr>
      </w:pPr>
      <w:r w:rsidRPr="007F5863">
        <w:rPr>
          <w:b/>
          <w:bCs/>
          <w:lang w:val="en-IN"/>
        </w:rPr>
        <w:t>Branding:</w:t>
      </w:r>
      <w:r w:rsidRPr="007F5863">
        <w:rPr>
          <w:lang w:val="en-IN"/>
        </w:rPr>
        <w:t xml:space="preserve"> Collaborate with </w:t>
      </w:r>
      <w:r w:rsidRPr="007F5863">
        <w:rPr>
          <w:b/>
          <w:bCs/>
          <w:lang w:val="en-IN"/>
        </w:rPr>
        <w:t>influencers &amp; luxury partners</w:t>
      </w:r>
      <w:r w:rsidRPr="007F5863">
        <w:rPr>
          <w:lang w:val="en-IN"/>
        </w:rPr>
        <w:t>.</w:t>
      </w:r>
    </w:p>
    <w:p w14:paraId="5D779213" w14:textId="77777777" w:rsidR="007F1DE2" w:rsidRPr="007F5863" w:rsidRDefault="007F1DE2" w:rsidP="007F1DE2">
      <w:pPr>
        <w:numPr>
          <w:ilvl w:val="0"/>
          <w:numId w:val="16"/>
        </w:numPr>
        <w:rPr>
          <w:lang w:val="en-IN"/>
        </w:rPr>
      </w:pPr>
      <w:r w:rsidRPr="007F5863">
        <w:rPr>
          <w:b/>
          <w:bCs/>
          <w:lang w:val="en-IN"/>
        </w:rPr>
        <w:t>Upsell Strategy:</w:t>
      </w:r>
      <w:r w:rsidRPr="007F5863">
        <w:rPr>
          <w:lang w:val="en-IN"/>
        </w:rPr>
        <w:t xml:space="preserve"> Push high-margin add-ons (warranties, accessories).</w:t>
      </w:r>
    </w:p>
    <w:p w14:paraId="4F2BBF83" w14:textId="77777777" w:rsidR="007F1DE2" w:rsidRPr="007F5863" w:rsidRDefault="007F1DE2" w:rsidP="007F1DE2">
      <w:pPr>
        <w:numPr>
          <w:ilvl w:val="0"/>
          <w:numId w:val="16"/>
        </w:numPr>
        <w:rPr>
          <w:lang w:val="en-IN"/>
        </w:rPr>
      </w:pPr>
      <w:r w:rsidRPr="007F5863">
        <w:rPr>
          <w:b/>
          <w:bCs/>
          <w:lang w:val="en-IN"/>
        </w:rPr>
        <w:t>Retention:</w:t>
      </w:r>
      <w:r w:rsidRPr="007F5863">
        <w:rPr>
          <w:lang w:val="en-IN"/>
        </w:rPr>
        <w:t xml:space="preserve"> Invite to </w:t>
      </w:r>
      <w:r w:rsidRPr="007F5863">
        <w:rPr>
          <w:b/>
          <w:bCs/>
          <w:lang w:val="en-IN"/>
        </w:rPr>
        <w:t>private events</w:t>
      </w:r>
      <w:r w:rsidRPr="007F5863">
        <w:rPr>
          <w:lang w:val="en-IN"/>
        </w:rPr>
        <w:t xml:space="preserve"> (online/offline).</w:t>
      </w:r>
    </w:p>
    <w:p w14:paraId="5C5EF1E9" w14:textId="77777777" w:rsidR="007F1DE2" w:rsidRPr="007F5863" w:rsidRDefault="007F1DE2" w:rsidP="007F1DE2">
      <w:pPr>
        <w:rPr>
          <w:lang w:val="en-IN"/>
        </w:rPr>
      </w:pPr>
      <w:r>
        <w:rPr>
          <w:lang w:val="en-IN"/>
        </w:rPr>
        <w:pict w14:anchorId="55C0A213">
          <v:rect id="_x0000_i1026" style="width:0;height:1.5pt" o:hralign="center" o:hrstd="t" o:hr="t" fillcolor="#a0a0a0" stroked="f"/>
        </w:pict>
      </w:r>
    </w:p>
    <w:p w14:paraId="41735202" w14:textId="77777777" w:rsidR="007F1DE2" w:rsidRPr="007F5863" w:rsidRDefault="007F1DE2" w:rsidP="007F1DE2">
      <w:pPr>
        <w:rPr>
          <w:b/>
          <w:bCs/>
          <w:u w:val="single"/>
          <w:lang w:val="en-IN"/>
        </w:rPr>
      </w:pPr>
      <w:r w:rsidRPr="007F5863">
        <w:rPr>
          <w:b/>
          <w:bCs/>
          <w:u w:val="single"/>
          <w:lang w:val="en-IN"/>
        </w:rPr>
        <w:t>Cluster 2 — Young Value Seekers</w:t>
      </w:r>
    </w:p>
    <w:p w14:paraId="001DF2D1" w14:textId="77777777" w:rsidR="007F1DE2" w:rsidRPr="007F5863" w:rsidRDefault="007F1DE2" w:rsidP="007F1DE2">
      <w:pPr>
        <w:rPr>
          <w:lang w:val="en-IN"/>
        </w:rPr>
      </w:pPr>
      <w:r w:rsidRPr="007F5863">
        <w:rPr>
          <w:b/>
          <w:bCs/>
          <w:lang w:val="en-IN"/>
        </w:rPr>
        <w:t>Profile:</w:t>
      </w:r>
    </w:p>
    <w:p w14:paraId="17F8F878" w14:textId="77777777" w:rsidR="007F1DE2" w:rsidRPr="007F5863" w:rsidRDefault="007F1DE2" w:rsidP="007F1DE2">
      <w:pPr>
        <w:numPr>
          <w:ilvl w:val="0"/>
          <w:numId w:val="17"/>
        </w:numPr>
        <w:rPr>
          <w:lang w:val="en-IN"/>
        </w:rPr>
      </w:pPr>
      <w:r w:rsidRPr="007F5863">
        <w:rPr>
          <w:lang w:val="en-IN"/>
        </w:rPr>
        <w:t>22 customers.</w:t>
      </w:r>
    </w:p>
    <w:p w14:paraId="4560E471" w14:textId="77777777" w:rsidR="007F1DE2" w:rsidRPr="007F5863" w:rsidRDefault="007F1DE2" w:rsidP="007F1DE2">
      <w:pPr>
        <w:numPr>
          <w:ilvl w:val="0"/>
          <w:numId w:val="17"/>
        </w:numPr>
        <w:rPr>
          <w:lang w:val="en-IN"/>
        </w:rPr>
      </w:pPr>
      <w:r w:rsidRPr="007F5863">
        <w:rPr>
          <w:lang w:val="en-IN"/>
        </w:rPr>
        <w:t>Very young (</w:t>
      </w:r>
      <w:proofErr w:type="spellStart"/>
      <w:r w:rsidRPr="007F5863">
        <w:rPr>
          <w:lang w:val="en-IN"/>
        </w:rPr>
        <w:t>avg</w:t>
      </w:r>
      <w:proofErr w:type="spellEnd"/>
      <w:r w:rsidRPr="007F5863">
        <w:rPr>
          <w:lang w:val="en-IN"/>
        </w:rPr>
        <w:t xml:space="preserve"> 25).</w:t>
      </w:r>
    </w:p>
    <w:p w14:paraId="3128AAE2" w14:textId="77777777" w:rsidR="007F1DE2" w:rsidRPr="007F5863" w:rsidRDefault="007F1DE2" w:rsidP="007F1DE2">
      <w:pPr>
        <w:numPr>
          <w:ilvl w:val="0"/>
          <w:numId w:val="17"/>
        </w:numPr>
        <w:rPr>
          <w:lang w:val="en-IN"/>
        </w:rPr>
      </w:pPr>
      <w:r w:rsidRPr="007F5863">
        <w:rPr>
          <w:lang w:val="en-IN"/>
        </w:rPr>
        <w:t>Low income (~26k).</w:t>
      </w:r>
    </w:p>
    <w:p w14:paraId="0030785F" w14:textId="77777777" w:rsidR="007F1DE2" w:rsidRPr="007F5863" w:rsidRDefault="007F1DE2" w:rsidP="007F1DE2">
      <w:pPr>
        <w:numPr>
          <w:ilvl w:val="0"/>
          <w:numId w:val="17"/>
        </w:numPr>
        <w:rPr>
          <w:lang w:val="en-IN"/>
        </w:rPr>
      </w:pPr>
      <w:r w:rsidRPr="007F5863">
        <w:rPr>
          <w:lang w:val="en-IN"/>
        </w:rPr>
        <w:lastRenderedPageBreak/>
        <w:t>Surprisingly high spending score (~79).</w:t>
      </w:r>
    </w:p>
    <w:p w14:paraId="5E8686F0" w14:textId="77777777" w:rsidR="007F1DE2" w:rsidRPr="007F5863" w:rsidRDefault="007F1DE2" w:rsidP="007F1DE2">
      <w:pPr>
        <w:rPr>
          <w:lang w:val="en-IN"/>
        </w:rPr>
      </w:pPr>
      <w:r w:rsidRPr="007F5863">
        <w:rPr>
          <w:b/>
          <w:bCs/>
          <w:lang w:val="en-IN"/>
        </w:rPr>
        <w:t>Detailed Recommendations:</w:t>
      </w:r>
    </w:p>
    <w:p w14:paraId="69F38864" w14:textId="77777777" w:rsidR="007F1DE2" w:rsidRPr="007F5863" w:rsidRDefault="007F1DE2" w:rsidP="007F1DE2">
      <w:pPr>
        <w:numPr>
          <w:ilvl w:val="0"/>
          <w:numId w:val="18"/>
        </w:numPr>
        <w:rPr>
          <w:lang w:val="en-IN"/>
        </w:rPr>
      </w:pPr>
      <w:r w:rsidRPr="007F5863">
        <w:rPr>
          <w:b/>
          <w:bCs/>
          <w:lang w:val="en-IN"/>
        </w:rPr>
        <w:t>Product Strategy:</w:t>
      </w:r>
      <w:r w:rsidRPr="007F5863">
        <w:rPr>
          <w:lang w:val="en-IN"/>
        </w:rPr>
        <w:t xml:space="preserve"> Introduce </w:t>
      </w:r>
      <w:r w:rsidRPr="007F5863">
        <w:rPr>
          <w:b/>
          <w:bCs/>
          <w:lang w:val="en-IN"/>
        </w:rPr>
        <w:t>affordable, trendy items</w:t>
      </w:r>
      <w:r w:rsidRPr="007F5863">
        <w:rPr>
          <w:lang w:val="en-IN"/>
        </w:rPr>
        <w:t>.</w:t>
      </w:r>
    </w:p>
    <w:p w14:paraId="3EC45F70" w14:textId="77777777" w:rsidR="007F1DE2" w:rsidRPr="007F5863" w:rsidRDefault="007F1DE2" w:rsidP="007F1DE2">
      <w:pPr>
        <w:numPr>
          <w:ilvl w:val="0"/>
          <w:numId w:val="18"/>
        </w:numPr>
        <w:rPr>
          <w:lang w:val="en-IN"/>
        </w:rPr>
      </w:pPr>
      <w:r w:rsidRPr="007F5863">
        <w:rPr>
          <w:b/>
          <w:bCs/>
          <w:lang w:val="en-IN"/>
        </w:rPr>
        <w:t>Promotions:</w:t>
      </w:r>
      <w:r w:rsidRPr="007F5863">
        <w:rPr>
          <w:lang w:val="en-IN"/>
        </w:rPr>
        <w:t xml:space="preserve"> Flash sales, discount coupons, “Buy 1 Get 1” offers.</w:t>
      </w:r>
    </w:p>
    <w:p w14:paraId="0E8E0FE0" w14:textId="77777777" w:rsidR="007F1DE2" w:rsidRPr="007F5863" w:rsidRDefault="007F1DE2" w:rsidP="007F1DE2">
      <w:pPr>
        <w:numPr>
          <w:ilvl w:val="0"/>
          <w:numId w:val="18"/>
        </w:numPr>
        <w:rPr>
          <w:lang w:val="en-IN"/>
        </w:rPr>
      </w:pPr>
      <w:r w:rsidRPr="007F5863">
        <w:rPr>
          <w:b/>
          <w:bCs/>
          <w:lang w:val="en-IN"/>
        </w:rPr>
        <w:t>Engagement:</w:t>
      </w:r>
      <w:r w:rsidRPr="007F5863">
        <w:rPr>
          <w:lang w:val="en-IN"/>
        </w:rPr>
        <w:t xml:space="preserve"> Use </w:t>
      </w:r>
      <w:r w:rsidRPr="007F5863">
        <w:rPr>
          <w:b/>
          <w:bCs/>
          <w:lang w:val="en-IN"/>
        </w:rPr>
        <w:t>social-first campaigns</w:t>
      </w:r>
      <w:r w:rsidRPr="007F5863">
        <w:rPr>
          <w:lang w:val="en-IN"/>
        </w:rPr>
        <w:t xml:space="preserve"> (TikTok, Instagram Reels, gamified contests).</w:t>
      </w:r>
    </w:p>
    <w:p w14:paraId="7B03C316" w14:textId="77777777" w:rsidR="007F1DE2" w:rsidRPr="007F5863" w:rsidRDefault="007F1DE2" w:rsidP="007F1DE2">
      <w:pPr>
        <w:numPr>
          <w:ilvl w:val="0"/>
          <w:numId w:val="18"/>
        </w:numPr>
        <w:rPr>
          <w:lang w:val="en-IN"/>
        </w:rPr>
      </w:pPr>
      <w:r w:rsidRPr="007F5863">
        <w:rPr>
          <w:b/>
          <w:bCs/>
          <w:lang w:val="en-IN"/>
        </w:rPr>
        <w:t>Loyalty:</w:t>
      </w:r>
      <w:r w:rsidRPr="007F5863">
        <w:rPr>
          <w:lang w:val="en-IN"/>
        </w:rPr>
        <w:t xml:space="preserve"> Introduce </w:t>
      </w:r>
      <w:r w:rsidRPr="007F5863">
        <w:rPr>
          <w:b/>
          <w:bCs/>
          <w:lang w:val="en-IN"/>
        </w:rPr>
        <w:t>gamified rewards</w:t>
      </w:r>
      <w:r w:rsidRPr="007F5863">
        <w:rPr>
          <w:lang w:val="en-IN"/>
        </w:rPr>
        <w:t xml:space="preserve"> (spin-the-wheel, streak points).</w:t>
      </w:r>
    </w:p>
    <w:p w14:paraId="5A602478" w14:textId="77777777" w:rsidR="007F1DE2" w:rsidRPr="007F5863" w:rsidRDefault="007F1DE2" w:rsidP="007F1DE2">
      <w:pPr>
        <w:numPr>
          <w:ilvl w:val="0"/>
          <w:numId w:val="18"/>
        </w:numPr>
        <w:rPr>
          <w:lang w:val="en-IN"/>
        </w:rPr>
      </w:pPr>
      <w:r w:rsidRPr="007F5863">
        <w:rPr>
          <w:b/>
          <w:bCs/>
          <w:lang w:val="en-IN"/>
        </w:rPr>
        <w:t>Urgency Marketing:</w:t>
      </w:r>
      <w:r w:rsidRPr="007F5863">
        <w:rPr>
          <w:lang w:val="en-IN"/>
        </w:rPr>
        <w:t xml:space="preserve"> SMS/Push: “Hurry! 2 hours left”.</w:t>
      </w:r>
    </w:p>
    <w:p w14:paraId="3563E4A3" w14:textId="77777777" w:rsidR="007F1DE2" w:rsidRPr="007F5863" w:rsidRDefault="007F1DE2" w:rsidP="007F1DE2">
      <w:pPr>
        <w:numPr>
          <w:ilvl w:val="0"/>
          <w:numId w:val="18"/>
        </w:numPr>
        <w:rPr>
          <w:lang w:val="en-IN"/>
        </w:rPr>
      </w:pPr>
      <w:r w:rsidRPr="007F5863">
        <w:rPr>
          <w:b/>
          <w:bCs/>
          <w:lang w:val="en-IN"/>
        </w:rPr>
        <w:t>Retention:</w:t>
      </w:r>
      <w:r w:rsidRPr="007F5863">
        <w:rPr>
          <w:lang w:val="en-IN"/>
        </w:rPr>
        <w:t xml:space="preserve"> Offer </w:t>
      </w:r>
      <w:r w:rsidRPr="007F5863">
        <w:rPr>
          <w:b/>
          <w:bCs/>
          <w:lang w:val="en-IN"/>
        </w:rPr>
        <w:t>student discounts</w:t>
      </w:r>
      <w:r w:rsidRPr="007F5863">
        <w:rPr>
          <w:lang w:val="en-IN"/>
        </w:rPr>
        <w:t xml:space="preserve"> or subscription-lite options.</w:t>
      </w:r>
    </w:p>
    <w:p w14:paraId="54472146" w14:textId="77777777" w:rsidR="007F1DE2" w:rsidRPr="007F5863" w:rsidRDefault="007F1DE2" w:rsidP="007F1DE2">
      <w:pPr>
        <w:numPr>
          <w:ilvl w:val="0"/>
          <w:numId w:val="18"/>
        </w:numPr>
        <w:rPr>
          <w:lang w:val="en-IN"/>
        </w:rPr>
      </w:pPr>
      <w:r w:rsidRPr="007F5863">
        <w:rPr>
          <w:b/>
          <w:bCs/>
          <w:lang w:val="en-IN"/>
        </w:rPr>
        <w:t>Cross-Sell:</w:t>
      </w:r>
      <w:r w:rsidRPr="007F5863">
        <w:rPr>
          <w:lang w:val="en-IN"/>
        </w:rPr>
        <w:t xml:space="preserve"> Focus on </w:t>
      </w:r>
      <w:r w:rsidRPr="007F5863">
        <w:rPr>
          <w:b/>
          <w:bCs/>
          <w:lang w:val="en-IN"/>
        </w:rPr>
        <w:t>frequent low-cost add-ons</w:t>
      </w:r>
      <w:r w:rsidRPr="007F5863">
        <w:rPr>
          <w:lang w:val="en-IN"/>
        </w:rPr>
        <w:t>.</w:t>
      </w:r>
    </w:p>
    <w:p w14:paraId="47D44F06" w14:textId="77777777" w:rsidR="007F1DE2" w:rsidRPr="007F5863" w:rsidRDefault="007F1DE2" w:rsidP="007F1DE2">
      <w:pPr>
        <w:rPr>
          <w:lang w:val="en-IN"/>
        </w:rPr>
      </w:pPr>
      <w:r>
        <w:rPr>
          <w:lang w:val="en-IN"/>
        </w:rPr>
        <w:pict w14:anchorId="5A16A398">
          <v:rect id="_x0000_i1027" style="width:0;height:1.5pt" o:hralign="center" o:hrstd="t" o:hr="t" fillcolor="#a0a0a0" stroked="f"/>
        </w:pict>
      </w:r>
    </w:p>
    <w:p w14:paraId="36E875CB" w14:textId="77777777" w:rsidR="007F1DE2" w:rsidRPr="007F5863" w:rsidRDefault="007F1DE2" w:rsidP="007F1DE2">
      <w:pPr>
        <w:rPr>
          <w:b/>
          <w:bCs/>
          <w:u w:val="single"/>
          <w:lang w:val="en-IN"/>
        </w:rPr>
      </w:pPr>
      <w:r w:rsidRPr="007F5863">
        <w:rPr>
          <w:b/>
          <w:bCs/>
          <w:u w:val="single"/>
          <w:lang w:val="en-IN"/>
        </w:rPr>
        <w:t>Cluster 3 — Cautious Affluents</w:t>
      </w:r>
    </w:p>
    <w:p w14:paraId="0EFBB3B5" w14:textId="77777777" w:rsidR="007F1DE2" w:rsidRPr="007F5863" w:rsidRDefault="007F1DE2" w:rsidP="007F1DE2">
      <w:pPr>
        <w:rPr>
          <w:lang w:val="en-IN"/>
        </w:rPr>
      </w:pPr>
      <w:r w:rsidRPr="007F5863">
        <w:rPr>
          <w:b/>
          <w:bCs/>
          <w:lang w:val="en-IN"/>
        </w:rPr>
        <w:t>Profile:</w:t>
      </w:r>
    </w:p>
    <w:p w14:paraId="6929DAC1" w14:textId="77777777" w:rsidR="007F1DE2" w:rsidRPr="007F5863" w:rsidRDefault="007F1DE2" w:rsidP="007F1DE2">
      <w:pPr>
        <w:numPr>
          <w:ilvl w:val="0"/>
          <w:numId w:val="19"/>
        </w:numPr>
        <w:rPr>
          <w:lang w:val="en-IN"/>
        </w:rPr>
      </w:pPr>
      <w:r w:rsidRPr="007F5863">
        <w:rPr>
          <w:lang w:val="en-IN"/>
        </w:rPr>
        <w:t>38 customers.</w:t>
      </w:r>
    </w:p>
    <w:p w14:paraId="05B9FA34" w14:textId="77777777" w:rsidR="007F1DE2" w:rsidRPr="007F5863" w:rsidRDefault="007F1DE2" w:rsidP="007F1DE2">
      <w:pPr>
        <w:numPr>
          <w:ilvl w:val="0"/>
          <w:numId w:val="19"/>
        </w:numPr>
        <w:rPr>
          <w:lang w:val="en-IN"/>
        </w:rPr>
      </w:pPr>
      <w:r w:rsidRPr="007F5863">
        <w:rPr>
          <w:lang w:val="en-IN"/>
        </w:rPr>
        <w:t>Middle-aged (~40).</w:t>
      </w:r>
    </w:p>
    <w:p w14:paraId="4AC0596F" w14:textId="77777777" w:rsidR="007F1DE2" w:rsidRPr="007F5863" w:rsidRDefault="007F1DE2" w:rsidP="007F1DE2">
      <w:pPr>
        <w:numPr>
          <w:ilvl w:val="0"/>
          <w:numId w:val="19"/>
        </w:numPr>
        <w:rPr>
          <w:lang w:val="en-IN"/>
        </w:rPr>
      </w:pPr>
      <w:r w:rsidRPr="007F5863">
        <w:rPr>
          <w:lang w:val="en-IN"/>
        </w:rPr>
        <w:t>High income (~87k).</w:t>
      </w:r>
    </w:p>
    <w:p w14:paraId="5033C82C" w14:textId="77777777" w:rsidR="007F1DE2" w:rsidRPr="007F5863" w:rsidRDefault="007F1DE2" w:rsidP="007F1DE2">
      <w:pPr>
        <w:numPr>
          <w:ilvl w:val="0"/>
          <w:numId w:val="19"/>
        </w:numPr>
        <w:rPr>
          <w:lang w:val="en-IN"/>
        </w:rPr>
      </w:pPr>
      <w:r w:rsidRPr="007F5863">
        <w:rPr>
          <w:lang w:val="en-IN"/>
        </w:rPr>
        <w:t>Low spend score (~19).</w:t>
      </w:r>
    </w:p>
    <w:p w14:paraId="6D931972" w14:textId="77777777" w:rsidR="007F1DE2" w:rsidRPr="007F5863" w:rsidRDefault="007F1DE2" w:rsidP="007F1DE2">
      <w:pPr>
        <w:rPr>
          <w:lang w:val="en-IN"/>
        </w:rPr>
      </w:pPr>
      <w:r w:rsidRPr="007F5863">
        <w:rPr>
          <w:b/>
          <w:bCs/>
          <w:lang w:val="en-IN"/>
        </w:rPr>
        <w:t>Detailed Recommendations:</w:t>
      </w:r>
    </w:p>
    <w:p w14:paraId="3F4425F9" w14:textId="77777777" w:rsidR="007F1DE2" w:rsidRPr="007F5863" w:rsidRDefault="007F1DE2" w:rsidP="007F1DE2">
      <w:pPr>
        <w:numPr>
          <w:ilvl w:val="0"/>
          <w:numId w:val="20"/>
        </w:numPr>
        <w:rPr>
          <w:lang w:val="en-IN"/>
        </w:rPr>
      </w:pPr>
      <w:r w:rsidRPr="007F5863">
        <w:rPr>
          <w:b/>
          <w:bCs/>
          <w:lang w:val="en-IN"/>
        </w:rPr>
        <w:t>Barriers:</w:t>
      </w:r>
      <w:r w:rsidRPr="007F5863">
        <w:rPr>
          <w:lang w:val="en-IN"/>
        </w:rPr>
        <w:t xml:space="preserve"> They have money but hesitate to spend (trust issues, risk aversion).</w:t>
      </w:r>
    </w:p>
    <w:p w14:paraId="3471892A" w14:textId="77777777" w:rsidR="007F1DE2" w:rsidRPr="007F5863" w:rsidRDefault="007F1DE2" w:rsidP="007F1DE2">
      <w:pPr>
        <w:numPr>
          <w:ilvl w:val="0"/>
          <w:numId w:val="20"/>
        </w:numPr>
        <w:rPr>
          <w:lang w:val="en-IN"/>
        </w:rPr>
      </w:pPr>
      <w:r w:rsidRPr="007F5863">
        <w:rPr>
          <w:b/>
          <w:bCs/>
          <w:lang w:val="en-IN"/>
        </w:rPr>
        <w:t>Product Strategy:</w:t>
      </w:r>
      <w:r w:rsidRPr="007F5863">
        <w:rPr>
          <w:lang w:val="en-IN"/>
        </w:rPr>
        <w:t xml:space="preserve"> Highlight </w:t>
      </w:r>
      <w:r w:rsidRPr="007F5863">
        <w:rPr>
          <w:b/>
          <w:bCs/>
          <w:lang w:val="en-IN"/>
        </w:rPr>
        <w:t>durability &amp; quality guarantees</w:t>
      </w:r>
      <w:r w:rsidRPr="007F5863">
        <w:rPr>
          <w:lang w:val="en-IN"/>
        </w:rPr>
        <w:t>.</w:t>
      </w:r>
    </w:p>
    <w:p w14:paraId="02A7E395" w14:textId="77777777" w:rsidR="007F1DE2" w:rsidRPr="007F5863" w:rsidRDefault="007F1DE2" w:rsidP="007F1DE2">
      <w:pPr>
        <w:numPr>
          <w:ilvl w:val="0"/>
          <w:numId w:val="20"/>
        </w:numPr>
        <w:rPr>
          <w:lang w:val="en-IN"/>
        </w:rPr>
      </w:pPr>
      <w:r w:rsidRPr="007F5863">
        <w:rPr>
          <w:b/>
          <w:bCs/>
          <w:lang w:val="en-IN"/>
        </w:rPr>
        <w:t>Pricing Strategy:</w:t>
      </w:r>
      <w:r w:rsidRPr="007F5863">
        <w:rPr>
          <w:lang w:val="en-IN"/>
        </w:rPr>
        <w:t xml:space="preserve"> Value-based positioning (justify premium pricing with long-term savings).</w:t>
      </w:r>
    </w:p>
    <w:p w14:paraId="7DD27E00" w14:textId="77777777" w:rsidR="007F1DE2" w:rsidRPr="007F5863" w:rsidRDefault="007F1DE2" w:rsidP="007F1DE2">
      <w:pPr>
        <w:numPr>
          <w:ilvl w:val="0"/>
          <w:numId w:val="20"/>
        </w:numPr>
        <w:rPr>
          <w:lang w:val="en-IN"/>
        </w:rPr>
      </w:pPr>
      <w:r w:rsidRPr="007F5863">
        <w:rPr>
          <w:b/>
          <w:bCs/>
          <w:lang w:val="en-IN"/>
        </w:rPr>
        <w:t>Engagement:</w:t>
      </w:r>
      <w:r w:rsidRPr="007F5863">
        <w:rPr>
          <w:lang w:val="en-IN"/>
        </w:rPr>
        <w:t xml:space="preserve"> Detailed product comparisons, video explainers, customer testimonials.</w:t>
      </w:r>
    </w:p>
    <w:p w14:paraId="0F38D305" w14:textId="77777777" w:rsidR="007F1DE2" w:rsidRPr="007F5863" w:rsidRDefault="007F1DE2" w:rsidP="007F1DE2">
      <w:pPr>
        <w:numPr>
          <w:ilvl w:val="0"/>
          <w:numId w:val="20"/>
        </w:numPr>
        <w:rPr>
          <w:lang w:val="en-IN"/>
        </w:rPr>
      </w:pPr>
      <w:r w:rsidRPr="007F5863">
        <w:rPr>
          <w:b/>
          <w:bCs/>
          <w:lang w:val="en-IN"/>
        </w:rPr>
        <w:t>Retention:</w:t>
      </w:r>
      <w:r w:rsidRPr="007F5863">
        <w:rPr>
          <w:lang w:val="en-IN"/>
        </w:rPr>
        <w:t xml:space="preserve"> </w:t>
      </w:r>
      <w:r w:rsidRPr="007F5863">
        <w:rPr>
          <w:b/>
          <w:bCs/>
          <w:lang w:val="en-IN"/>
        </w:rPr>
        <w:t>Risk-reversal offers</w:t>
      </w:r>
      <w:r w:rsidRPr="007F5863">
        <w:rPr>
          <w:lang w:val="en-IN"/>
        </w:rPr>
        <w:t>: Free trials, easy returns, warranty extensions.</w:t>
      </w:r>
    </w:p>
    <w:p w14:paraId="12042B87" w14:textId="77777777" w:rsidR="007F1DE2" w:rsidRPr="007F5863" w:rsidRDefault="007F1DE2" w:rsidP="007F1DE2">
      <w:pPr>
        <w:numPr>
          <w:ilvl w:val="0"/>
          <w:numId w:val="20"/>
        </w:numPr>
        <w:rPr>
          <w:lang w:val="en-IN"/>
        </w:rPr>
      </w:pPr>
      <w:r w:rsidRPr="007F5863">
        <w:rPr>
          <w:b/>
          <w:bCs/>
          <w:lang w:val="en-IN"/>
        </w:rPr>
        <w:t>Nurturing:</w:t>
      </w:r>
      <w:r w:rsidRPr="007F5863">
        <w:rPr>
          <w:lang w:val="en-IN"/>
        </w:rPr>
        <w:t xml:space="preserve"> Email sequences educating on features, safety, and value-for-money.</w:t>
      </w:r>
    </w:p>
    <w:p w14:paraId="4506A32C" w14:textId="77777777" w:rsidR="007F1DE2" w:rsidRPr="007F5863" w:rsidRDefault="007F1DE2" w:rsidP="007F1DE2">
      <w:pPr>
        <w:numPr>
          <w:ilvl w:val="0"/>
          <w:numId w:val="20"/>
        </w:numPr>
        <w:rPr>
          <w:lang w:val="en-IN"/>
        </w:rPr>
      </w:pPr>
      <w:r w:rsidRPr="007F5863">
        <w:rPr>
          <w:b/>
          <w:bCs/>
          <w:lang w:val="en-IN"/>
        </w:rPr>
        <w:t>Cross-Sell:</w:t>
      </w:r>
      <w:r w:rsidRPr="007F5863">
        <w:rPr>
          <w:lang w:val="en-IN"/>
        </w:rPr>
        <w:t xml:space="preserve"> Push “must-have essentials” first → gradually introduce higher-value products.</w:t>
      </w:r>
    </w:p>
    <w:p w14:paraId="2AAEB39D" w14:textId="77777777" w:rsidR="007F1DE2" w:rsidRPr="007F5863" w:rsidRDefault="007F1DE2" w:rsidP="007F1DE2">
      <w:pPr>
        <w:rPr>
          <w:lang w:val="en-IN"/>
        </w:rPr>
      </w:pPr>
      <w:r>
        <w:rPr>
          <w:lang w:val="en-IN"/>
        </w:rPr>
        <w:lastRenderedPageBreak/>
        <w:pict w14:anchorId="318EDF41">
          <v:rect id="_x0000_i1028" style="width:0;height:1.5pt" o:hralign="center" o:hrstd="t" o:hr="t" fillcolor="#a0a0a0" stroked="f"/>
        </w:pict>
      </w:r>
    </w:p>
    <w:p w14:paraId="0B2D65B4" w14:textId="77777777" w:rsidR="007F1DE2" w:rsidRPr="007F5863" w:rsidRDefault="007F1DE2" w:rsidP="007F1DE2">
      <w:pPr>
        <w:rPr>
          <w:b/>
          <w:bCs/>
          <w:lang w:val="en-IN"/>
        </w:rPr>
      </w:pPr>
      <w:r w:rsidRPr="007F5863">
        <w:rPr>
          <w:b/>
          <w:bCs/>
          <w:lang w:val="en-IN"/>
        </w:rPr>
        <w:t xml:space="preserve"> Strategic Summary</w:t>
      </w:r>
    </w:p>
    <w:p w14:paraId="67A371CC" w14:textId="77777777" w:rsidR="007F1DE2" w:rsidRPr="007F5863" w:rsidRDefault="007F1DE2" w:rsidP="007F1DE2">
      <w:pPr>
        <w:numPr>
          <w:ilvl w:val="0"/>
          <w:numId w:val="10"/>
        </w:numPr>
        <w:rPr>
          <w:lang w:val="en-IN"/>
        </w:rPr>
      </w:pPr>
      <w:r w:rsidRPr="007F5863">
        <w:rPr>
          <w:b/>
          <w:bCs/>
          <w:lang w:val="en-IN"/>
        </w:rPr>
        <w:t>Cluster 0 (Mainstream):</w:t>
      </w:r>
      <w:r w:rsidRPr="007F5863">
        <w:rPr>
          <w:lang w:val="en-IN"/>
        </w:rPr>
        <w:t xml:space="preserve"> Drive </w:t>
      </w:r>
      <w:r w:rsidRPr="007F5863">
        <w:rPr>
          <w:b/>
          <w:bCs/>
          <w:lang w:val="en-IN"/>
        </w:rPr>
        <w:t>repeat &amp; cross-sell</w:t>
      </w:r>
      <w:r w:rsidRPr="007F5863">
        <w:rPr>
          <w:lang w:val="en-IN"/>
        </w:rPr>
        <w:t xml:space="preserve"> via loyalty.</w:t>
      </w:r>
    </w:p>
    <w:p w14:paraId="04517CEC" w14:textId="77777777" w:rsidR="007F1DE2" w:rsidRPr="007F5863" w:rsidRDefault="007F1DE2" w:rsidP="007F1DE2">
      <w:pPr>
        <w:numPr>
          <w:ilvl w:val="0"/>
          <w:numId w:val="10"/>
        </w:numPr>
        <w:rPr>
          <w:lang w:val="en-IN"/>
        </w:rPr>
      </w:pPr>
      <w:r w:rsidRPr="007F5863">
        <w:rPr>
          <w:b/>
          <w:bCs/>
          <w:lang w:val="en-IN"/>
        </w:rPr>
        <w:t>Cluster 1 (Luxury):</w:t>
      </w:r>
      <w:r w:rsidRPr="007F5863">
        <w:rPr>
          <w:lang w:val="en-IN"/>
        </w:rPr>
        <w:t xml:space="preserve"> Focus on </w:t>
      </w:r>
      <w:r w:rsidRPr="007F5863">
        <w:rPr>
          <w:b/>
          <w:bCs/>
          <w:lang w:val="en-IN"/>
        </w:rPr>
        <w:t>exclusivity, VIP service, and premium upsell</w:t>
      </w:r>
      <w:r w:rsidRPr="007F5863">
        <w:rPr>
          <w:lang w:val="en-IN"/>
        </w:rPr>
        <w:t>.</w:t>
      </w:r>
    </w:p>
    <w:p w14:paraId="45322D18" w14:textId="77777777" w:rsidR="007F1DE2" w:rsidRPr="007F5863" w:rsidRDefault="007F1DE2" w:rsidP="007F1DE2">
      <w:pPr>
        <w:numPr>
          <w:ilvl w:val="0"/>
          <w:numId w:val="10"/>
        </w:numPr>
        <w:rPr>
          <w:lang w:val="en-IN"/>
        </w:rPr>
      </w:pPr>
      <w:r w:rsidRPr="007F5863">
        <w:rPr>
          <w:b/>
          <w:bCs/>
          <w:lang w:val="en-IN"/>
        </w:rPr>
        <w:t>Cluster 2 (Young Value Seekers):</w:t>
      </w:r>
      <w:r w:rsidRPr="007F5863">
        <w:rPr>
          <w:lang w:val="en-IN"/>
        </w:rPr>
        <w:t xml:space="preserve"> Capture </w:t>
      </w:r>
      <w:r w:rsidRPr="007F5863">
        <w:rPr>
          <w:b/>
          <w:bCs/>
          <w:lang w:val="en-IN"/>
        </w:rPr>
        <w:t>volume with promotions &amp; social-first engagement</w:t>
      </w:r>
      <w:r w:rsidRPr="007F5863">
        <w:rPr>
          <w:lang w:val="en-IN"/>
        </w:rPr>
        <w:t>.</w:t>
      </w:r>
    </w:p>
    <w:p w14:paraId="30F8D6E0" w14:textId="77777777" w:rsidR="007F1DE2" w:rsidRPr="007F5863" w:rsidRDefault="007F1DE2" w:rsidP="007F1DE2">
      <w:pPr>
        <w:numPr>
          <w:ilvl w:val="0"/>
          <w:numId w:val="10"/>
        </w:numPr>
        <w:rPr>
          <w:lang w:val="en-IN"/>
        </w:rPr>
      </w:pPr>
      <w:r w:rsidRPr="007F5863">
        <w:rPr>
          <w:b/>
          <w:bCs/>
          <w:lang w:val="en-IN"/>
        </w:rPr>
        <w:t>Cluster 3 (Cautious Affluents):</w:t>
      </w:r>
      <w:r w:rsidRPr="007F5863">
        <w:rPr>
          <w:lang w:val="en-IN"/>
        </w:rPr>
        <w:t xml:space="preserve"> Overcome </w:t>
      </w:r>
      <w:r w:rsidRPr="007F5863">
        <w:rPr>
          <w:b/>
          <w:bCs/>
          <w:lang w:val="en-IN"/>
        </w:rPr>
        <w:t>trust barriers with guarantees, education, and trials</w:t>
      </w:r>
      <w:r w:rsidRPr="007F5863">
        <w:rPr>
          <w:lang w:val="en-IN"/>
        </w:rPr>
        <w:t>.</w:t>
      </w:r>
    </w:p>
    <w:p w14:paraId="55580B18" w14:textId="77777777" w:rsidR="007F1DE2" w:rsidRPr="009C7C9D" w:rsidRDefault="007F1DE2" w:rsidP="007F1DE2"/>
    <w:p w14:paraId="0047C846" w14:textId="77777777" w:rsidR="0065290D" w:rsidRDefault="0065290D"/>
    <w:p w14:paraId="44CFE338" w14:textId="77777777" w:rsidR="00D84C2C" w:rsidRDefault="00000000">
      <w:pPr>
        <w:pStyle w:val="Heading1"/>
      </w:pPr>
      <w:r>
        <w:t>Conclusion</w:t>
      </w:r>
    </w:p>
    <w:p w14:paraId="764CA84B" w14:textId="77777777" w:rsidR="00D84C2C" w:rsidRDefault="00000000">
      <w:r>
        <w:t>The clustering analysis successfully segmented customers into meaningful groups. These insights can be used to improve marketing strategies, optimize customer engagement, and increase profitability.</w:t>
      </w:r>
    </w:p>
    <w:sectPr w:rsidR="00D84C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A8769E"/>
    <w:multiLevelType w:val="multilevel"/>
    <w:tmpl w:val="CF3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501AD"/>
    <w:multiLevelType w:val="multilevel"/>
    <w:tmpl w:val="D838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C3A7A"/>
    <w:multiLevelType w:val="multilevel"/>
    <w:tmpl w:val="1800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CF735C"/>
    <w:multiLevelType w:val="multilevel"/>
    <w:tmpl w:val="DB16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65ED4"/>
    <w:multiLevelType w:val="multilevel"/>
    <w:tmpl w:val="5540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525D6"/>
    <w:multiLevelType w:val="multilevel"/>
    <w:tmpl w:val="8F2C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92951"/>
    <w:multiLevelType w:val="multilevel"/>
    <w:tmpl w:val="7902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D45A9"/>
    <w:multiLevelType w:val="multilevel"/>
    <w:tmpl w:val="48C8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081B0E"/>
    <w:multiLevelType w:val="multilevel"/>
    <w:tmpl w:val="27CE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D4B6D"/>
    <w:multiLevelType w:val="multilevel"/>
    <w:tmpl w:val="CDF2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DB4C26"/>
    <w:multiLevelType w:val="multilevel"/>
    <w:tmpl w:val="1F3E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282921">
    <w:abstractNumId w:val="8"/>
  </w:num>
  <w:num w:numId="2" w16cid:durableId="1484851971">
    <w:abstractNumId w:val="6"/>
  </w:num>
  <w:num w:numId="3" w16cid:durableId="1712028075">
    <w:abstractNumId w:val="5"/>
  </w:num>
  <w:num w:numId="4" w16cid:durableId="25254447">
    <w:abstractNumId w:val="4"/>
  </w:num>
  <w:num w:numId="5" w16cid:durableId="1365669975">
    <w:abstractNumId w:val="7"/>
  </w:num>
  <w:num w:numId="6" w16cid:durableId="924462573">
    <w:abstractNumId w:val="3"/>
  </w:num>
  <w:num w:numId="7" w16cid:durableId="433289709">
    <w:abstractNumId w:val="2"/>
  </w:num>
  <w:num w:numId="8" w16cid:durableId="676349393">
    <w:abstractNumId w:val="1"/>
  </w:num>
  <w:num w:numId="9" w16cid:durableId="332227171">
    <w:abstractNumId w:val="0"/>
  </w:num>
  <w:num w:numId="10" w16cid:durableId="539710012">
    <w:abstractNumId w:val="9"/>
  </w:num>
  <w:num w:numId="11" w16cid:durableId="672146083">
    <w:abstractNumId w:val="10"/>
  </w:num>
  <w:num w:numId="12" w16cid:durableId="1138381116">
    <w:abstractNumId w:val="17"/>
  </w:num>
  <w:num w:numId="13" w16cid:durableId="974216560">
    <w:abstractNumId w:val="18"/>
  </w:num>
  <w:num w:numId="14" w16cid:durableId="295835616">
    <w:abstractNumId w:val="16"/>
  </w:num>
  <w:num w:numId="15" w16cid:durableId="1873104506">
    <w:abstractNumId w:val="11"/>
  </w:num>
  <w:num w:numId="16" w16cid:durableId="331296658">
    <w:abstractNumId w:val="15"/>
  </w:num>
  <w:num w:numId="17" w16cid:durableId="88699031">
    <w:abstractNumId w:val="13"/>
  </w:num>
  <w:num w:numId="18" w16cid:durableId="1480687147">
    <w:abstractNumId w:val="12"/>
  </w:num>
  <w:num w:numId="19" w16cid:durableId="1070422063">
    <w:abstractNumId w:val="19"/>
  </w:num>
  <w:num w:numId="20" w16cid:durableId="10794052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62B9"/>
    <w:rsid w:val="0014300C"/>
    <w:rsid w:val="0015074B"/>
    <w:rsid w:val="001C7B61"/>
    <w:rsid w:val="0029639D"/>
    <w:rsid w:val="00326F90"/>
    <w:rsid w:val="00372A1C"/>
    <w:rsid w:val="0039268B"/>
    <w:rsid w:val="00454892"/>
    <w:rsid w:val="0065290D"/>
    <w:rsid w:val="006B7BAE"/>
    <w:rsid w:val="007F1DE2"/>
    <w:rsid w:val="008A59E7"/>
    <w:rsid w:val="00AA1D8D"/>
    <w:rsid w:val="00B47730"/>
    <w:rsid w:val="00CB0664"/>
    <w:rsid w:val="00CB13C3"/>
    <w:rsid w:val="00D84C2C"/>
    <w:rsid w:val="00EE5C06"/>
    <w:rsid w:val="00F773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FEC53F"/>
  <w14:defaultImageDpi w14:val="300"/>
  <w15:docId w15:val="{0A86F58E-914A-42A7-8455-9DB3918C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TRISHA MAITY</cp:lastModifiedBy>
  <cp:revision>6</cp:revision>
  <dcterms:created xsi:type="dcterms:W3CDTF">2025-08-27T16:14:00Z</dcterms:created>
  <dcterms:modified xsi:type="dcterms:W3CDTF">2025-08-28T09:51:00Z</dcterms:modified>
  <cp:category/>
</cp:coreProperties>
</file>